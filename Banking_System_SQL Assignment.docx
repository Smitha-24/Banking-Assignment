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7A15E" w14:textId="77777777" w:rsidR="00094270" w:rsidRDefault="00000000">
      <w:pPr>
        <w:pStyle w:val="Title"/>
        <w:jc w:val="center"/>
      </w:pPr>
      <w:r>
        <w:t>Banking System</w:t>
      </w:r>
    </w:p>
    <w:p w14:paraId="2BF69C6B" w14:textId="77777777" w:rsidR="00094270" w:rsidRDefault="00000000">
      <w:pPr>
        <w:pStyle w:val="Heading1"/>
      </w:pPr>
      <w:r>
        <w:t>Tasks 1: Database Design:</w:t>
      </w:r>
    </w:p>
    <w:p w14:paraId="2EDB85B8" w14:textId="77777777" w:rsidR="00094270" w:rsidRDefault="00000000">
      <w:r>
        <w:t>1. Create the database named "HMBank"</w:t>
      </w:r>
    </w:p>
    <w:p w14:paraId="36A5BD4F" w14:textId="77777777" w:rsidR="00094270" w:rsidRDefault="00000000">
      <w:r>
        <w:t>2. Define the schema for the Customers, Accounts, and Transactions tables based on the provided schema.</w:t>
      </w:r>
    </w:p>
    <w:p w14:paraId="0F5C54E5" w14:textId="77777777" w:rsidR="00094270" w:rsidRDefault="00000000">
      <w:r>
        <w:t>4. Create an ERD (Entity Relationship Diagram) for the database.</w:t>
      </w:r>
    </w:p>
    <w:p w14:paraId="64319CD2" w14:textId="77777777" w:rsidR="00094270" w:rsidRDefault="00000000">
      <w:r>
        <w:t>5. Create appropriate Primary Key and Foreign Key constraints for referential integrity.</w:t>
      </w:r>
    </w:p>
    <w:p w14:paraId="5E5A1701" w14:textId="77777777" w:rsidR="00094270" w:rsidRDefault="00000000">
      <w:r>
        <w:t>6. Write SQL scripts to create the mentioned tables with appropriate data types, constraints, and relationships.</w:t>
      </w:r>
    </w:p>
    <w:p w14:paraId="41315EB9" w14:textId="77777777" w:rsidR="00094270" w:rsidRDefault="00000000">
      <w:r>
        <w:t>• Customers</w:t>
      </w:r>
      <w:r>
        <w:br/>
        <w:t>• Accounts</w:t>
      </w:r>
      <w:r>
        <w:br/>
        <w:t>• Transactions</w:t>
      </w:r>
    </w:p>
    <w:p w14:paraId="1E0BC57D" w14:textId="77777777" w:rsidR="00094270" w:rsidRDefault="00000000">
      <w:r>
        <w:t>1. create database hmbank;</w:t>
      </w:r>
      <w:r>
        <w:br/>
        <w:t xml:space="preserve">   use hmbank;</w:t>
      </w:r>
      <w:r>
        <w:br/>
      </w:r>
      <w:r>
        <w:br/>
        <w:t>2. create table customers (</w:t>
      </w:r>
      <w:r>
        <w:br/>
        <w:t xml:space="preserve">   customer_id int primary key,</w:t>
      </w:r>
      <w:r>
        <w:br/>
        <w:t xml:space="preserve">   first_name varchar(100),</w:t>
      </w:r>
      <w:r>
        <w:br/>
        <w:t xml:space="preserve">   last_name varchar(100),</w:t>
      </w:r>
      <w:r>
        <w:br/>
        <w:t xml:space="preserve">   dob date,</w:t>
      </w:r>
      <w:r>
        <w:br/>
        <w:t xml:space="preserve">   email varchar(100),</w:t>
      </w:r>
      <w:r>
        <w:br/>
        <w:t xml:space="preserve">   phone_number varchar(15),</w:t>
      </w:r>
      <w:r>
        <w:br/>
        <w:t xml:space="preserve">   address varchar(255)</w:t>
      </w:r>
      <w:r>
        <w:br/>
        <w:t>);</w:t>
      </w:r>
      <w:r>
        <w:br/>
      </w:r>
      <w:r>
        <w:br/>
        <w:t>create table accounts (</w:t>
      </w:r>
      <w:r>
        <w:br/>
        <w:t xml:space="preserve">   account_id int primary key,</w:t>
      </w:r>
      <w:r>
        <w:br/>
        <w:t xml:space="preserve">   customer_id int,</w:t>
      </w:r>
      <w:r>
        <w:br/>
        <w:t xml:space="preserve">   account_type varchar(50),</w:t>
      </w:r>
      <w:r>
        <w:br/>
        <w:t xml:space="preserve">   balance decimal(10,2),</w:t>
      </w:r>
      <w:r>
        <w:br/>
        <w:t xml:space="preserve">   foreign key (customer_id) references customers(customer_id)</w:t>
      </w:r>
      <w:r>
        <w:br/>
        <w:t>);</w:t>
      </w:r>
      <w:r>
        <w:br/>
      </w:r>
      <w:r>
        <w:br/>
        <w:t>create table transactions (</w:t>
      </w:r>
      <w:r>
        <w:br/>
        <w:t xml:space="preserve">   transaction_id int primary key,</w:t>
      </w:r>
      <w:r>
        <w:br/>
      </w:r>
      <w:r>
        <w:lastRenderedPageBreak/>
        <w:t xml:space="preserve">   account_id int,</w:t>
      </w:r>
      <w:r>
        <w:br/>
        <w:t xml:space="preserve">   transaction_type varchar(50),</w:t>
      </w:r>
      <w:r>
        <w:br/>
        <w:t xml:space="preserve">   amount decimal(10,2),</w:t>
      </w:r>
      <w:r>
        <w:br/>
        <w:t xml:space="preserve">   transaction_date date,</w:t>
      </w:r>
      <w:r>
        <w:br/>
        <w:t xml:space="preserve">   foreign key (account_id) references accounts(account_id)</w:t>
      </w:r>
      <w:r>
        <w:br/>
        <w:t>);</w:t>
      </w:r>
    </w:p>
    <w:p w14:paraId="549F8085" w14:textId="5118940F" w:rsidR="00B41327" w:rsidRDefault="00B41327" w:rsidP="00B41327">
      <w:pPr>
        <w:pStyle w:val="Heading3"/>
      </w:pPr>
      <w:r>
        <w:t>3.ERD</w:t>
      </w:r>
    </w:p>
    <w:p w14:paraId="39641382" w14:textId="77777777" w:rsidR="00B41327" w:rsidRDefault="00B41327" w:rsidP="00B41327"/>
    <w:p w14:paraId="609BCEA2" w14:textId="3E29A17A" w:rsidR="00B41327" w:rsidRPr="00B41327" w:rsidRDefault="00B41327" w:rsidP="00B41327">
      <w:r w:rsidRPr="00FD36F5">
        <w:rPr>
          <w:noProof/>
        </w:rPr>
        <w:drawing>
          <wp:inline distT="0" distB="0" distL="0" distR="0" wp14:anchorId="5E2497E4" wp14:editId="3C029A53">
            <wp:extent cx="4312920" cy="3052876"/>
            <wp:effectExtent l="0" t="0" r="0" b="0"/>
            <wp:docPr id="83369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40" cy="307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0EDF" w14:textId="77777777" w:rsidR="00B41327" w:rsidRDefault="00B41327"/>
    <w:p w14:paraId="44A3FD90" w14:textId="77777777" w:rsidR="00094270" w:rsidRDefault="00000000">
      <w:pPr>
        <w:pStyle w:val="Heading1"/>
      </w:pPr>
      <w:r>
        <w:t>Tasks 2: Select, Where, Between, AND, LIKE:</w:t>
      </w:r>
    </w:p>
    <w:p w14:paraId="62435D25" w14:textId="77777777" w:rsidR="00094270" w:rsidRDefault="00000000">
      <w:r>
        <w:t>1. Insert at least 10 sample records into each of the following tables.</w:t>
      </w:r>
    </w:p>
    <w:p w14:paraId="4D593A7E" w14:textId="77777777" w:rsidR="00094270" w:rsidRDefault="00000000">
      <w:r>
        <w:t>• Customers</w:t>
      </w:r>
      <w:r>
        <w:br/>
        <w:t>• Accounts</w:t>
      </w:r>
      <w:r>
        <w:br/>
        <w:t>• Transactions</w:t>
      </w:r>
    </w:p>
    <w:p w14:paraId="7325DCBF" w14:textId="77777777" w:rsidR="00094270" w:rsidRDefault="00000000" w:rsidP="000F24C0">
      <w:pPr>
        <w:pStyle w:val="Heading2"/>
      </w:pPr>
      <w:r>
        <w:t>Insert Statements</w:t>
      </w:r>
    </w:p>
    <w:p w14:paraId="0E927796" w14:textId="2CBDA74C" w:rsidR="00094270" w:rsidRDefault="00000000">
      <w:r>
        <w:br/>
        <w:t xml:space="preserve"> Insert into Customers</w:t>
      </w:r>
      <w:r>
        <w:br/>
        <w:t xml:space="preserve">insert into customers values </w:t>
      </w:r>
      <w:r>
        <w:br/>
        <w:t xml:space="preserve">(1, 'ravi', 'kumar', '1990-05-12', 'ravi@gmail.com', '9876543210', 'mumbai'), </w:t>
      </w:r>
      <w:r>
        <w:br/>
        <w:t>(2, 'anita', 'singh', '1988-07-22', 'anita@gmail.com', '8765432109', 'delhi'),</w:t>
      </w:r>
      <w:r>
        <w:br/>
        <w:t>(3, 'arjun', 'verma', '1995-01-15', 'arjun@gmail.com', '7654321098', 'chennai'),</w:t>
      </w:r>
      <w:r>
        <w:br/>
      </w:r>
      <w:r>
        <w:lastRenderedPageBreak/>
        <w:t>(4, 'meena', 'das', '1992-03-05', 'meena@gmail.com', '6543210987', 'kolkata'),</w:t>
      </w:r>
      <w:r>
        <w:br/>
        <w:t>(5, 'vijay', 'rao', '1998-11-30', 'vijay@gmail.com', '5432109876', 'bangalore'),</w:t>
      </w:r>
      <w:r>
        <w:br/>
        <w:t>(6, 'sita', 'iyer', '1993-08-15', 'sita@gmail.com', '9123456780', 'chennai'),</w:t>
      </w:r>
      <w:r>
        <w:br/>
        <w:t>(7, 'rahul', 'sharma', '1985-12-01', 'rahul@gmail.com', '9345678123', 'pune'),</w:t>
      </w:r>
      <w:r>
        <w:br/>
        <w:t>(8, 'neha', 'jain', '1997-06-20', 'neha@gmail.com', '9988776655', 'hyderabad'),</w:t>
      </w:r>
      <w:r>
        <w:br/>
        <w:t>(9, 'akash', 'mehra', '1991-09-11', 'akash@gmail.com', '9887766554', 'ahmedabad'),</w:t>
      </w:r>
      <w:r>
        <w:br/>
        <w:t>(10, 'pooja', 'reddy', '1994-04-05', 'pooja@gmail.com', '9776655443', 'kochi');</w:t>
      </w:r>
      <w:r>
        <w:br/>
      </w:r>
      <w:r>
        <w:br/>
        <w:t xml:space="preserve"> Insert into Accounts</w:t>
      </w:r>
      <w:r>
        <w:br/>
        <w:t xml:space="preserve">insert into accounts values </w:t>
      </w:r>
      <w:r>
        <w:br/>
        <w:t xml:space="preserve">(101, 1, 'savings', 50000.00), </w:t>
      </w:r>
      <w:r>
        <w:br/>
        <w:t xml:space="preserve">(102, 2, 'current', 120000.00), </w:t>
      </w:r>
      <w:r>
        <w:br/>
        <w:t xml:space="preserve">(103, 3, 'zero_balance', 1000.00), </w:t>
      </w:r>
      <w:r>
        <w:br/>
        <w:t xml:space="preserve">(104, 4, 'savings', 80000.00), </w:t>
      </w:r>
      <w:r>
        <w:br/>
        <w:t>(105, 5, 'current', 150000.00),</w:t>
      </w:r>
      <w:r>
        <w:br/>
        <w:t>(106, 6, 'savings', 30000.00),</w:t>
      </w:r>
      <w:r>
        <w:br/>
        <w:t>(107, 7, 'current', 110000.00),</w:t>
      </w:r>
      <w:r>
        <w:br/>
        <w:t>(108, 8, 'zero_balance', 500.00),</w:t>
      </w:r>
      <w:r>
        <w:br/>
        <w:t>(109, 9, 'savings', 60000.00),</w:t>
      </w:r>
      <w:r>
        <w:br/>
        <w:t>(110, 10, 'current', 95000.00);</w:t>
      </w:r>
      <w:r>
        <w:br/>
      </w:r>
      <w:r>
        <w:br/>
        <w:t>Insert into Transactions</w:t>
      </w:r>
      <w:r>
        <w:br/>
        <w:t xml:space="preserve">insert into transactions values </w:t>
      </w:r>
      <w:r>
        <w:br/>
        <w:t xml:space="preserve">(201, 101, 'deposit', 10000.00, '2024-06-10'), </w:t>
      </w:r>
      <w:r>
        <w:br/>
        <w:t xml:space="preserve">(202, 102, 'withdrawal', 5000.00, '2024-06-11'), </w:t>
      </w:r>
      <w:r>
        <w:br/>
        <w:t xml:space="preserve">(203, 103, 'deposit', 2000.00, '2024-06-12'), </w:t>
      </w:r>
      <w:r>
        <w:br/>
        <w:t xml:space="preserve">(204, 104, 'withdrawal', 3000.00, '2024-06-13'), </w:t>
      </w:r>
      <w:r>
        <w:br/>
        <w:t>(205, 105, 'deposit', 25000.00, '2024-06-14'),</w:t>
      </w:r>
      <w:r>
        <w:br/>
        <w:t>(206, 106, 'deposit', 15000.00, '2024-06-15'),</w:t>
      </w:r>
      <w:r>
        <w:br/>
        <w:t>(207, 107, 'withdrawal', 20000.00, '2024-06-16'),</w:t>
      </w:r>
      <w:r>
        <w:br/>
        <w:t>(208, 108, 'deposit', 1000.00, '2024-06-17'),</w:t>
      </w:r>
      <w:r>
        <w:br/>
        <w:t>(209, 109, 'deposit', 25000.00, '2024-06-18'),</w:t>
      </w:r>
      <w:r>
        <w:br/>
        <w:t>(210, 110, 'withdrawal', 5000.00, '2024-06-19');</w:t>
      </w:r>
      <w:r>
        <w:br/>
      </w:r>
    </w:p>
    <w:p w14:paraId="271E02C4" w14:textId="77777777" w:rsidR="00B41327" w:rsidRDefault="00B41327" w:rsidP="000F24C0">
      <w:pPr>
        <w:pStyle w:val="Heading2"/>
      </w:pPr>
      <w:r>
        <w:t>2. Write SQL queries for the following tasks:</w:t>
      </w:r>
    </w:p>
    <w:p w14:paraId="455CE70E" w14:textId="77777777" w:rsidR="00B41327" w:rsidRDefault="00B41327" w:rsidP="00B41327"/>
    <w:p w14:paraId="1818D35D" w14:textId="77777777" w:rsidR="00B41327" w:rsidRDefault="00B41327" w:rsidP="00B41327">
      <w:pPr>
        <w:pStyle w:val="Heading3"/>
      </w:pPr>
      <w:r>
        <w:t>1. Write a SQL query to retrieve the name, account type and email of all customers.</w:t>
      </w:r>
    </w:p>
    <w:p w14:paraId="0B715102" w14:textId="77777777" w:rsidR="00B41327" w:rsidRDefault="00B41327" w:rsidP="00B41327">
      <w:pPr>
        <w:spacing w:line="240" w:lineRule="auto"/>
      </w:pPr>
    </w:p>
    <w:p w14:paraId="153D7260" w14:textId="77777777" w:rsidR="00B41327" w:rsidRDefault="00B41327" w:rsidP="00B41327">
      <w:pPr>
        <w:spacing w:line="240" w:lineRule="auto"/>
      </w:pPr>
      <w:r>
        <w:t xml:space="preserve">   SELECT c.first_name, c.last_name, c.email, a.account_type</w:t>
      </w:r>
    </w:p>
    <w:p w14:paraId="71598CA3" w14:textId="77777777" w:rsidR="00B41327" w:rsidRDefault="00B41327" w:rsidP="00B41327">
      <w:pPr>
        <w:spacing w:line="240" w:lineRule="auto"/>
      </w:pPr>
      <w:r>
        <w:lastRenderedPageBreak/>
        <w:t xml:space="preserve">   FROM   customers c, accounts a</w:t>
      </w:r>
    </w:p>
    <w:p w14:paraId="13753929" w14:textId="77777777" w:rsidR="00B41327" w:rsidRDefault="00B41327" w:rsidP="00B41327">
      <w:pPr>
        <w:spacing w:line="240" w:lineRule="auto"/>
      </w:pPr>
      <w:r>
        <w:t xml:space="preserve">   WHERE  c.customer_id = a.customer_id;</w:t>
      </w:r>
    </w:p>
    <w:p w14:paraId="131E9BC2" w14:textId="77777777" w:rsidR="00B41327" w:rsidRDefault="00B41327" w:rsidP="00B41327">
      <w:pPr>
        <w:spacing w:line="240" w:lineRule="auto"/>
      </w:pPr>
    </w:p>
    <w:p w14:paraId="70E11A78" w14:textId="1B4EF1B7" w:rsidR="00B41327" w:rsidRDefault="00B41327" w:rsidP="000869C6">
      <w:pPr>
        <w:pStyle w:val="Heading3"/>
      </w:pPr>
      <w:r>
        <w:t>2. Write a SQL query to list all transaction corresponding customer.</w:t>
      </w:r>
    </w:p>
    <w:p w14:paraId="06C15D64" w14:textId="77777777" w:rsidR="00B41327" w:rsidRDefault="00B41327" w:rsidP="00B41327">
      <w:pPr>
        <w:spacing w:line="240" w:lineRule="auto"/>
      </w:pPr>
      <w:r>
        <w:t xml:space="preserve">   SELECT c.first_name, c.last_name, t.transaction_type, t.amount, t.transaction_date</w:t>
      </w:r>
    </w:p>
    <w:p w14:paraId="4328791B" w14:textId="77777777" w:rsidR="00B41327" w:rsidRDefault="00B41327" w:rsidP="00B41327">
      <w:pPr>
        <w:spacing w:line="240" w:lineRule="auto"/>
      </w:pPr>
      <w:r>
        <w:t xml:space="preserve">   FROM   customers c, accounts a, transactions t</w:t>
      </w:r>
    </w:p>
    <w:p w14:paraId="02BAC7FF" w14:textId="77777777" w:rsidR="00B41327" w:rsidRDefault="00B41327" w:rsidP="00B41327">
      <w:pPr>
        <w:spacing w:line="240" w:lineRule="auto"/>
      </w:pPr>
      <w:r>
        <w:t xml:space="preserve">   WHERE  c.customer_id = a.customer_id</w:t>
      </w:r>
    </w:p>
    <w:p w14:paraId="0B53C871" w14:textId="3E9BB2E0" w:rsidR="00B41327" w:rsidRDefault="00B41327" w:rsidP="000869C6">
      <w:pPr>
        <w:spacing w:line="240" w:lineRule="auto"/>
      </w:pPr>
      <w:r>
        <w:t xml:space="preserve">   AND    a.account_id = t.account_id;</w:t>
      </w:r>
    </w:p>
    <w:p w14:paraId="283D455C" w14:textId="77777777" w:rsidR="00B41327" w:rsidRDefault="00B41327" w:rsidP="00B41327">
      <w:pPr>
        <w:pStyle w:val="Heading3"/>
      </w:pPr>
      <w:r>
        <w:t>3. Write a SQL query to increase the balance of a specific account by a certain amount.</w:t>
      </w:r>
    </w:p>
    <w:p w14:paraId="519A97A3" w14:textId="77777777" w:rsidR="00B41327" w:rsidRDefault="00B41327" w:rsidP="00B41327">
      <w:pPr>
        <w:spacing w:line="240" w:lineRule="auto"/>
      </w:pPr>
    </w:p>
    <w:p w14:paraId="16606B74" w14:textId="5345C7A0" w:rsidR="00B41327" w:rsidRDefault="00B41327" w:rsidP="00B41327">
      <w:pPr>
        <w:spacing w:line="240" w:lineRule="auto"/>
      </w:pPr>
      <w:r>
        <w:t xml:space="preserve">   UPDATE accounts SET    balance = balance + 5000 WHERE  account_id = 101;</w:t>
      </w:r>
    </w:p>
    <w:p w14:paraId="0C070F72" w14:textId="77777777" w:rsidR="00B41327" w:rsidRDefault="00B41327" w:rsidP="00B41327">
      <w:pPr>
        <w:spacing w:line="240" w:lineRule="auto"/>
      </w:pPr>
    </w:p>
    <w:p w14:paraId="05E834C7" w14:textId="77777777" w:rsidR="00B41327" w:rsidRDefault="00B41327" w:rsidP="00B41327">
      <w:pPr>
        <w:pStyle w:val="Heading3"/>
      </w:pPr>
      <w:r>
        <w:t>4. Write a SQL query to Combine first and last names of customers as a full_name.</w:t>
      </w:r>
    </w:p>
    <w:p w14:paraId="383D57C9" w14:textId="77777777" w:rsidR="00B41327" w:rsidRDefault="00B41327" w:rsidP="00B41327">
      <w:pPr>
        <w:spacing w:line="240" w:lineRule="auto"/>
      </w:pPr>
    </w:p>
    <w:p w14:paraId="361AC3CB" w14:textId="301B7FDC" w:rsidR="00B41327" w:rsidRDefault="00B41327" w:rsidP="00B41327">
      <w:pPr>
        <w:spacing w:line="240" w:lineRule="auto"/>
      </w:pPr>
      <w:r>
        <w:t xml:space="preserve">   SELECT first_name + ' ' + last_name AS full_name FROM   customers c;</w:t>
      </w:r>
    </w:p>
    <w:p w14:paraId="3BD603C9" w14:textId="77777777" w:rsidR="00B41327" w:rsidRDefault="00B41327" w:rsidP="00B41327">
      <w:pPr>
        <w:spacing w:line="240" w:lineRule="auto"/>
      </w:pPr>
    </w:p>
    <w:p w14:paraId="1C5C02F9" w14:textId="77777777" w:rsidR="00B41327" w:rsidRDefault="00B41327" w:rsidP="00B41327">
      <w:pPr>
        <w:pStyle w:val="Heading3"/>
      </w:pPr>
      <w:r>
        <w:t>5. Write a SQL query to remove accounts with a balance of zero where the account type is savings.</w:t>
      </w:r>
    </w:p>
    <w:p w14:paraId="10EAD2D7" w14:textId="77777777" w:rsidR="00B41327" w:rsidRDefault="00B41327" w:rsidP="00B41327">
      <w:pPr>
        <w:spacing w:line="240" w:lineRule="auto"/>
      </w:pPr>
    </w:p>
    <w:p w14:paraId="674E11D6" w14:textId="72ADFE9C" w:rsidR="00B41327" w:rsidRDefault="00B41327" w:rsidP="00B41327">
      <w:pPr>
        <w:spacing w:line="240" w:lineRule="auto"/>
      </w:pPr>
      <w:r>
        <w:t xml:space="preserve">   DELETE FROM accounts WHERE  balance = 0 AND  account_type = 'savings';</w:t>
      </w:r>
    </w:p>
    <w:p w14:paraId="390F3FD8" w14:textId="77777777" w:rsidR="00B41327" w:rsidRDefault="00B41327" w:rsidP="00B41327">
      <w:pPr>
        <w:spacing w:line="240" w:lineRule="auto"/>
      </w:pPr>
    </w:p>
    <w:p w14:paraId="19111A09" w14:textId="77777777" w:rsidR="00B41327" w:rsidRDefault="00B41327" w:rsidP="00B41327">
      <w:pPr>
        <w:pStyle w:val="Heading3"/>
      </w:pPr>
      <w:r>
        <w:t>6. Write a SQL query to Find customers living in a specific city.</w:t>
      </w:r>
    </w:p>
    <w:p w14:paraId="40209992" w14:textId="77777777" w:rsidR="00B41327" w:rsidRDefault="00B41327" w:rsidP="00B41327">
      <w:pPr>
        <w:spacing w:line="240" w:lineRule="auto"/>
      </w:pPr>
    </w:p>
    <w:p w14:paraId="01FA15ED" w14:textId="2FE434D9" w:rsidR="00B41327" w:rsidRDefault="00B41327" w:rsidP="00B41327">
      <w:pPr>
        <w:spacing w:line="240" w:lineRule="auto"/>
      </w:pPr>
      <w:r>
        <w:t xml:space="preserve">   SELECT * FROM   customers WHERE  address = 'chennai';</w:t>
      </w:r>
    </w:p>
    <w:p w14:paraId="7227CFBB" w14:textId="77777777" w:rsidR="00B41327" w:rsidRDefault="00B41327" w:rsidP="00B41327">
      <w:pPr>
        <w:spacing w:line="240" w:lineRule="auto"/>
      </w:pPr>
    </w:p>
    <w:p w14:paraId="7C592055" w14:textId="77777777" w:rsidR="00B41327" w:rsidRDefault="00B41327" w:rsidP="00B41327">
      <w:pPr>
        <w:pStyle w:val="Heading3"/>
      </w:pPr>
      <w:r>
        <w:t>7. Write a SQL query to Get the account balance for a specific account.</w:t>
      </w:r>
    </w:p>
    <w:p w14:paraId="023A6747" w14:textId="77777777" w:rsidR="00B41327" w:rsidRDefault="00B41327" w:rsidP="00B41327">
      <w:pPr>
        <w:spacing w:line="240" w:lineRule="auto"/>
      </w:pPr>
    </w:p>
    <w:p w14:paraId="5D29917B" w14:textId="04C69C92" w:rsidR="00B41327" w:rsidRDefault="00B41327" w:rsidP="00B41327">
      <w:pPr>
        <w:spacing w:line="240" w:lineRule="auto"/>
      </w:pPr>
      <w:r>
        <w:t xml:space="preserve">   SELECT balance FROM   accounts a  WHERE  account_id = 102;</w:t>
      </w:r>
    </w:p>
    <w:p w14:paraId="1EBEF287" w14:textId="77777777" w:rsidR="00B41327" w:rsidRDefault="00B41327" w:rsidP="00B41327">
      <w:pPr>
        <w:spacing w:line="240" w:lineRule="auto"/>
      </w:pPr>
    </w:p>
    <w:p w14:paraId="0700B576" w14:textId="47BD1BEC" w:rsidR="00B41327" w:rsidRDefault="00B41327" w:rsidP="00B41327">
      <w:pPr>
        <w:pStyle w:val="Heading3"/>
      </w:pPr>
      <w:r>
        <w:lastRenderedPageBreak/>
        <w:t>8. Write a SQL query to List all current accounts with a balance greater than $1,000.</w:t>
      </w:r>
    </w:p>
    <w:p w14:paraId="4BEBA679" w14:textId="3CE4FBC9" w:rsidR="00B41327" w:rsidRDefault="00B41327" w:rsidP="00B41327">
      <w:pPr>
        <w:spacing w:line="240" w:lineRule="auto"/>
      </w:pPr>
      <w:r>
        <w:t xml:space="preserve">   SELECT *  FROM   accounts a WHERE  account_type = 'current' AND    balance &gt; 1000;</w:t>
      </w:r>
    </w:p>
    <w:p w14:paraId="2A5E55C9" w14:textId="77777777" w:rsidR="00B41327" w:rsidRDefault="00B41327" w:rsidP="00B41327">
      <w:pPr>
        <w:pStyle w:val="Heading3"/>
      </w:pPr>
      <w:r>
        <w:t>9. Write a SQL query to Retrieve all transactions for a specific account.</w:t>
      </w:r>
    </w:p>
    <w:p w14:paraId="000DD418" w14:textId="77777777" w:rsidR="00B41327" w:rsidRDefault="00B41327" w:rsidP="00B41327">
      <w:pPr>
        <w:spacing w:line="240" w:lineRule="auto"/>
      </w:pPr>
    </w:p>
    <w:p w14:paraId="0B064AED" w14:textId="461471BF" w:rsidR="00B41327" w:rsidRDefault="00B41327" w:rsidP="00B41327">
      <w:pPr>
        <w:spacing w:line="240" w:lineRule="auto"/>
      </w:pPr>
      <w:r>
        <w:t xml:space="preserve">   SELECT * FROM   transactions t WHERE  account_id = 105;</w:t>
      </w:r>
    </w:p>
    <w:p w14:paraId="0B75105C" w14:textId="77777777" w:rsidR="00B41327" w:rsidRDefault="00B41327" w:rsidP="00B41327">
      <w:pPr>
        <w:spacing w:line="240" w:lineRule="auto"/>
      </w:pPr>
    </w:p>
    <w:p w14:paraId="25015DFC" w14:textId="77777777" w:rsidR="00B41327" w:rsidRDefault="00B41327" w:rsidP="00B41327">
      <w:pPr>
        <w:pStyle w:val="Heading3"/>
      </w:pPr>
      <w:r>
        <w:t>10. Write a SQL query to Calculate the interest accrued on savings accounts based on a given interest rate.</w:t>
      </w:r>
    </w:p>
    <w:p w14:paraId="407F47BE" w14:textId="77777777" w:rsidR="00B41327" w:rsidRDefault="00B41327" w:rsidP="00B41327">
      <w:pPr>
        <w:spacing w:line="240" w:lineRule="auto"/>
      </w:pPr>
    </w:p>
    <w:p w14:paraId="0650AC53" w14:textId="17EE90B0" w:rsidR="00B41327" w:rsidRDefault="00B41327" w:rsidP="00B41327">
      <w:pPr>
        <w:spacing w:line="240" w:lineRule="auto"/>
      </w:pPr>
      <w:r>
        <w:t xml:space="preserve">SELECT account_id, balance, balance * 0.04 AS interest  FROM   accounts   </w:t>
      </w:r>
    </w:p>
    <w:p w14:paraId="6354709A" w14:textId="6EABFBA7" w:rsidR="00B41327" w:rsidRDefault="00B41327" w:rsidP="00B41327">
      <w:pPr>
        <w:spacing w:line="240" w:lineRule="auto"/>
      </w:pPr>
      <w:r>
        <w:t>WHERE account_type = 'savings';</w:t>
      </w:r>
    </w:p>
    <w:p w14:paraId="3970A49B" w14:textId="77777777" w:rsidR="00B41327" w:rsidRDefault="00B41327" w:rsidP="00B41327">
      <w:pPr>
        <w:spacing w:line="240" w:lineRule="auto"/>
      </w:pPr>
    </w:p>
    <w:p w14:paraId="6CBC78BD" w14:textId="1D3A1EC1" w:rsidR="00B41327" w:rsidRDefault="00B41327" w:rsidP="00B41327">
      <w:pPr>
        <w:pStyle w:val="Heading3"/>
      </w:pPr>
      <w:r>
        <w:t>11. Write a SQL query to Identify accounts where the balance is less than a specified overdraft limit.</w:t>
      </w:r>
    </w:p>
    <w:p w14:paraId="42784C72" w14:textId="6B61AD16" w:rsidR="00B41327" w:rsidRDefault="00B41327" w:rsidP="00B41327">
      <w:pPr>
        <w:spacing w:line="240" w:lineRule="auto"/>
      </w:pPr>
      <w:r>
        <w:t xml:space="preserve">    SELECT * FROM   accounts  WHERE  balance &lt; 2000;</w:t>
      </w:r>
    </w:p>
    <w:p w14:paraId="1C1978D3" w14:textId="77777777" w:rsidR="00B41327" w:rsidRDefault="00B41327" w:rsidP="00B41327">
      <w:pPr>
        <w:spacing w:line="240" w:lineRule="auto"/>
      </w:pPr>
    </w:p>
    <w:p w14:paraId="74871ECE" w14:textId="41C27B5C" w:rsidR="00B41327" w:rsidRDefault="00B41327" w:rsidP="00B41327">
      <w:pPr>
        <w:pStyle w:val="Heading3"/>
      </w:pPr>
      <w:r>
        <w:t>12. Write a SQL query to Find customers not living in a specific city.</w:t>
      </w:r>
    </w:p>
    <w:p w14:paraId="28D0987E" w14:textId="7C8B495F" w:rsidR="00B41327" w:rsidRDefault="00B41327" w:rsidP="00B41327">
      <w:pPr>
        <w:spacing w:line="240" w:lineRule="auto"/>
      </w:pPr>
      <w:r>
        <w:t xml:space="preserve">    SELECT * FROM   customers WHERE  address != 'mumbai';</w:t>
      </w:r>
    </w:p>
    <w:p w14:paraId="3B315665" w14:textId="77777777" w:rsidR="00B41327" w:rsidRDefault="00B41327" w:rsidP="00B41327">
      <w:pPr>
        <w:spacing w:line="240" w:lineRule="auto"/>
      </w:pPr>
    </w:p>
    <w:p w14:paraId="71E5DA53" w14:textId="2BDE9C88" w:rsidR="00B41327" w:rsidRDefault="00B41327" w:rsidP="00B41327">
      <w:pPr>
        <w:pStyle w:val="Heading1"/>
      </w:pPr>
      <w:r w:rsidRPr="00B41327">
        <w:t>Tasks 3: Aggregate functions, Having, Order By, GroupBy and Joins:</w:t>
      </w:r>
    </w:p>
    <w:p w14:paraId="6AE4CE52" w14:textId="77777777" w:rsidR="000869C6" w:rsidRDefault="000869C6" w:rsidP="000869C6">
      <w:pPr>
        <w:pStyle w:val="Heading3"/>
      </w:pPr>
      <w:r>
        <w:t>1.  Write a SQL query to Find the average account balance for all customers.</w:t>
      </w:r>
    </w:p>
    <w:p w14:paraId="66CC1C51" w14:textId="77777777" w:rsidR="000869C6" w:rsidRDefault="000869C6" w:rsidP="000869C6"/>
    <w:p w14:paraId="3F674B6F" w14:textId="77777777" w:rsidR="000869C6" w:rsidRDefault="000869C6" w:rsidP="000869C6">
      <w:r>
        <w:t xml:space="preserve">    SELECT AVG(balance) AS average_balance </w:t>
      </w:r>
    </w:p>
    <w:p w14:paraId="78C5AC66" w14:textId="77777777" w:rsidR="000869C6" w:rsidRDefault="000869C6" w:rsidP="000869C6">
      <w:r>
        <w:t xml:space="preserve">    FROM   accounts;</w:t>
      </w:r>
    </w:p>
    <w:p w14:paraId="5273C568" w14:textId="77777777" w:rsidR="000869C6" w:rsidRDefault="000869C6" w:rsidP="000869C6"/>
    <w:p w14:paraId="5E29DB58" w14:textId="1DCC0C54" w:rsidR="000869C6" w:rsidRDefault="000869C6" w:rsidP="000869C6">
      <w:pPr>
        <w:pStyle w:val="Heading3"/>
      </w:pPr>
      <w:r>
        <w:t>2.  Write a SQL query to Retrieve the top 10 highest account balances.</w:t>
      </w:r>
    </w:p>
    <w:p w14:paraId="06D0B030" w14:textId="77777777" w:rsidR="000869C6" w:rsidRDefault="000869C6" w:rsidP="000869C6">
      <w:r>
        <w:t xml:space="preserve">    SELECT TOP 10 account_id, balance </w:t>
      </w:r>
    </w:p>
    <w:p w14:paraId="0F03E686" w14:textId="77777777" w:rsidR="000869C6" w:rsidRDefault="000869C6" w:rsidP="000869C6">
      <w:r>
        <w:t xml:space="preserve">    FROM   accounts  </w:t>
      </w:r>
    </w:p>
    <w:p w14:paraId="23AF684A" w14:textId="77777777" w:rsidR="000869C6" w:rsidRDefault="000869C6" w:rsidP="000869C6">
      <w:r>
        <w:t xml:space="preserve">    ORDER BY balance DESC;</w:t>
      </w:r>
    </w:p>
    <w:p w14:paraId="1B40AEE9" w14:textId="77777777" w:rsidR="000869C6" w:rsidRDefault="000869C6" w:rsidP="000869C6"/>
    <w:p w14:paraId="0504FB74" w14:textId="0A0C880D" w:rsidR="000869C6" w:rsidRDefault="000869C6" w:rsidP="000869C6">
      <w:pPr>
        <w:pStyle w:val="Heading3"/>
      </w:pPr>
      <w:r>
        <w:t>3.  Write a SQL query to Calculate Total Deposits for All Customers on a specific date.</w:t>
      </w:r>
    </w:p>
    <w:p w14:paraId="51CF5765" w14:textId="0D4C5C8F" w:rsidR="000869C6" w:rsidRDefault="000869C6" w:rsidP="000869C6">
      <w:r>
        <w:t xml:space="preserve">    SELECT SUM(amount) AS total_deposits</w:t>
      </w:r>
      <w:r w:rsidR="007B3C8B">
        <w:t xml:space="preserve"> </w:t>
      </w:r>
      <w:r>
        <w:t xml:space="preserve"> FROM   transactions t </w:t>
      </w:r>
    </w:p>
    <w:p w14:paraId="1A589788" w14:textId="77777777" w:rsidR="000869C6" w:rsidRDefault="000869C6" w:rsidP="000869C6">
      <w:r>
        <w:t xml:space="preserve">    WHERE  transaction_type = 'deposit' </w:t>
      </w:r>
    </w:p>
    <w:p w14:paraId="53BA0E14" w14:textId="77777777" w:rsidR="000869C6" w:rsidRDefault="000869C6" w:rsidP="000869C6">
      <w:r>
        <w:t xml:space="preserve">    AND    transaction_date = '2024-06-14';</w:t>
      </w:r>
    </w:p>
    <w:p w14:paraId="23BAEEA8" w14:textId="77777777" w:rsidR="000869C6" w:rsidRDefault="000869C6" w:rsidP="000869C6"/>
    <w:p w14:paraId="3C9FBCBB" w14:textId="7E4EC8FD" w:rsidR="000869C6" w:rsidRDefault="000869C6" w:rsidP="007B3C8B">
      <w:pPr>
        <w:pStyle w:val="Heading3"/>
      </w:pPr>
      <w:r>
        <w:t>4.  Write a SQL query to Find the Oldest and Newest Customers.</w:t>
      </w:r>
    </w:p>
    <w:p w14:paraId="65F7938F" w14:textId="45879AE9" w:rsidR="000869C6" w:rsidRDefault="000869C6" w:rsidP="000869C6">
      <w:r>
        <w:t xml:space="preserve">    SELECT MIN(dob), MAX(dob)   FROM   customers;</w:t>
      </w:r>
    </w:p>
    <w:p w14:paraId="16311216" w14:textId="2554F06C" w:rsidR="000869C6" w:rsidRDefault="000869C6" w:rsidP="000869C6">
      <w:pPr>
        <w:pStyle w:val="Heading3"/>
      </w:pPr>
      <w:r>
        <w:t>5.  Write a SQL query to Retrieve transaction details along with the account type.</w:t>
      </w:r>
    </w:p>
    <w:p w14:paraId="738F899D" w14:textId="77777777" w:rsidR="000869C6" w:rsidRDefault="000869C6" w:rsidP="000869C6">
      <w:r>
        <w:t xml:space="preserve">    SELECT t.transaction_id, t.account_id, a.account_type, </w:t>
      </w:r>
    </w:p>
    <w:p w14:paraId="649F5201" w14:textId="384DDB4F" w:rsidR="000869C6" w:rsidRDefault="000869C6" w:rsidP="000869C6">
      <w:r>
        <w:t xml:space="preserve">     t.transaction_type, t.amount, t.transaction_date </w:t>
      </w:r>
    </w:p>
    <w:p w14:paraId="71148067" w14:textId="3801AF6F" w:rsidR="000869C6" w:rsidRDefault="000869C6" w:rsidP="000869C6">
      <w:r>
        <w:t xml:space="preserve">    FROM   transactions t  JOIN   accounts a ON t.account_id = a.account_id;</w:t>
      </w:r>
    </w:p>
    <w:p w14:paraId="160A7547" w14:textId="33B402A7" w:rsidR="000869C6" w:rsidRDefault="000869C6" w:rsidP="000869C6">
      <w:pPr>
        <w:pStyle w:val="Heading3"/>
      </w:pPr>
      <w:r>
        <w:t>6.  Write a SQL query to Get a list of customers along with their account details.</w:t>
      </w:r>
    </w:p>
    <w:p w14:paraId="2A41D619" w14:textId="77777777" w:rsidR="000869C6" w:rsidRDefault="000869C6" w:rsidP="000869C6">
      <w:r>
        <w:t xml:space="preserve">    SELECT c.customer_id, c.first_name, c.last_name, </w:t>
      </w:r>
    </w:p>
    <w:p w14:paraId="56B34D38" w14:textId="56586415" w:rsidR="000869C6" w:rsidRDefault="000869C6" w:rsidP="000869C6">
      <w:r>
        <w:t xml:space="preserve">    a.account_id, a.account_type, a.balance FROM   customers c </w:t>
      </w:r>
    </w:p>
    <w:p w14:paraId="37A64712" w14:textId="77777777" w:rsidR="000869C6" w:rsidRDefault="000869C6" w:rsidP="000869C6">
      <w:r>
        <w:t xml:space="preserve">    JOIN   accounts a ON c.customer_id = a.customer_id;</w:t>
      </w:r>
    </w:p>
    <w:p w14:paraId="01013C55" w14:textId="77777777" w:rsidR="000869C6" w:rsidRDefault="000869C6" w:rsidP="000869C6"/>
    <w:p w14:paraId="32787282" w14:textId="1BD68588" w:rsidR="000869C6" w:rsidRDefault="000869C6" w:rsidP="000869C6">
      <w:pPr>
        <w:pStyle w:val="Heading3"/>
      </w:pPr>
      <w:r>
        <w:t>7.  Write a SQL query to Retrieve transaction details along with customer information for a specific account.</w:t>
      </w:r>
    </w:p>
    <w:p w14:paraId="51CDAACC" w14:textId="77777777" w:rsidR="000869C6" w:rsidRDefault="000869C6" w:rsidP="000869C6">
      <w:r>
        <w:t xml:space="preserve">    SELECT t.transaction_id, t.transaction_type, t.amount, t.transaction_date, </w:t>
      </w:r>
    </w:p>
    <w:p w14:paraId="53B73AC2" w14:textId="3262CF3F" w:rsidR="000869C6" w:rsidRDefault="000869C6" w:rsidP="000869C6">
      <w:r>
        <w:t xml:space="preserve">     c.first_name, c.last_name, c.email FROM   transactions t </w:t>
      </w:r>
    </w:p>
    <w:p w14:paraId="37561026" w14:textId="77777777" w:rsidR="000869C6" w:rsidRDefault="000869C6" w:rsidP="000869C6">
      <w:r>
        <w:t xml:space="preserve">    JOIN   accounts a ON t.account_id = a.account_id </w:t>
      </w:r>
    </w:p>
    <w:p w14:paraId="7BB65C51" w14:textId="77777777" w:rsidR="000869C6" w:rsidRDefault="000869C6" w:rsidP="000869C6">
      <w:r>
        <w:t xml:space="preserve">    JOIN   customers c ON a.customer_id = c.customer_id </w:t>
      </w:r>
    </w:p>
    <w:p w14:paraId="1E007974" w14:textId="77777777" w:rsidR="000869C6" w:rsidRDefault="000869C6" w:rsidP="000869C6">
      <w:r>
        <w:t xml:space="preserve">    WHERE  t.account_id = 105;</w:t>
      </w:r>
    </w:p>
    <w:p w14:paraId="13400B85" w14:textId="77777777" w:rsidR="000869C6" w:rsidRDefault="000869C6" w:rsidP="000869C6"/>
    <w:p w14:paraId="68227F9D" w14:textId="51F648CA" w:rsidR="000869C6" w:rsidRDefault="000869C6" w:rsidP="000869C6">
      <w:pPr>
        <w:pStyle w:val="Heading3"/>
      </w:pPr>
      <w:r>
        <w:t>8.  Write a SQL query to Identify customers who have more than one account.</w:t>
      </w:r>
    </w:p>
    <w:p w14:paraId="230A9847" w14:textId="77777777" w:rsidR="000869C6" w:rsidRDefault="000869C6" w:rsidP="000869C6">
      <w:r>
        <w:t xml:space="preserve">    SELECT customer_id, COUNT(account_id)   FROM   accounts  </w:t>
      </w:r>
    </w:p>
    <w:p w14:paraId="5333E985" w14:textId="7E72CCE3" w:rsidR="000869C6" w:rsidRDefault="000869C6" w:rsidP="000869C6">
      <w:r>
        <w:t xml:space="preserve">   GROUP BY customer_id HAVING     COUNT(account_id) &gt; 1;</w:t>
      </w:r>
    </w:p>
    <w:p w14:paraId="508F536B" w14:textId="152B2BE9" w:rsidR="000869C6" w:rsidRDefault="000869C6" w:rsidP="000869C6">
      <w:pPr>
        <w:pStyle w:val="Heading3"/>
      </w:pPr>
      <w:r>
        <w:lastRenderedPageBreak/>
        <w:t>9.  Write a SQL query to Calculate the difference in transaction amounts between deposits and withdrawals.</w:t>
      </w:r>
    </w:p>
    <w:p w14:paraId="25801BEB" w14:textId="77777777" w:rsidR="000869C6" w:rsidRDefault="000869C6" w:rsidP="000869C6">
      <w:r>
        <w:t xml:space="preserve">    SELECT SUM(CASE WHEN transaction_type = 'deposit' THEN amount ELSE 0 END) - </w:t>
      </w:r>
    </w:p>
    <w:p w14:paraId="3EBBDD5D" w14:textId="59F705FC" w:rsidR="000869C6" w:rsidRDefault="000869C6" w:rsidP="000869C6">
      <w:r>
        <w:t xml:space="preserve">    SUM(CASE WHEN transaction_type = 'withdrawal' THEN amount ELSE 0 END) </w:t>
      </w:r>
    </w:p>
    <w:p w14:paraId="2E30E4F3" w14:textId="43ABEAA4" w:rsidR="000869C6" w:rsidRDefault="000869C6" w:rsidP="000869C6">
      <w:r>
        <w:t xml:space="preserve">     AS difference FROM   transactions;</w:t>
      </w:r>
    </w:p>
    <w:p w14:paraId="4578408D" w14:textId="35556527" w:rsidR="000869C6" w:rsidRDefault="000869C6" w:rsidP="000869C6">
      <w:pPr>
        <w:pStyle w:val="Heading3"/>
      </w:pPr>
      <w:r>
        <w:t>10. Write a SQL query to Calculate the average daily balance for each account over a specified period.</w:t>
      </w:r>
    </w:p>
    <w:p w14:paraId="315147A7" w14:textId="77777777" w:rsidR="000869C6" w:rsidRDefault="000869C6" w:rsidP="000869C6">
      <w:r>
        <w:t xml:space="preserve">    SELECT account_id, AVG(balance) AS avg_daily_balance </w:t>
      </w:r>
    </w:p>
    <w:p w14:paraId="5B2C84FA" w14:textId="28165F43" w:rsidR="000869C6" w:rsidRDefault="000869C6" w:rsidP="000869C6">
      <w:r>
        <w:t xml:space="preserve">    FROM   accounts GROUP BY account_id;</w:t>
      </w:r>
    </w:p>
    <w:p w14:paraId="64EB4B19" w14:textId="7D515BDC" w:rsidR="000869C6" w:rsidRDefault="000869C6" w:rsidP="000869C6">
      <w:pPr>
        <w:pStyle w:val="Heading3"/>
      </w:pPr>
      <w:r>
        <w:t>11. Calculate the total balance for each account type.</w:t>
      </w:r>
    </w:p>
    <w:p w14:paraId="31ACE6C2" w14:textId="77777777" w:rsidR="000869C6" w:rsidRDefault="000869C6" w:rsidP="000869C6">
      <w:r>
        <w:t xml:space="preserve">    SELECT account_type, SUM(balance) AS total_balance </w:t>
      </w:r>
    </w:p>
    <w:p w14:paraId="6BC7DB5B" w14:textId="353E14E9" w:rsidR="000869C6" w:rsidRDefault="000869C6" w:rsidP="000869C6">
      <w:r>
        <w:t xml:space="preserve">    FROM   accounts GROUP BY account_type;</w:t>
      </w:r>
    </w:p>
    <w:p w14:paraId="7676A9C7" w14:textId="29B51094" w:rsidR="000869C6" w:rsidRDefault="000869C6" w:rsidP="000869C6">
      <w:pPr>
        <w:pStyle w:val="Heading3"/>
      </w:pPr>
      <w:r>
        <w:t>12. Identify accounts with the highest number of transactions ordered by descending order.</w:t>
      </w:r>
    </w:p>
    <w:p w14:paraId="08C160C9" w14:textId="41909DA1" w:rsidR="000869C6" w:rsidRDefault="000869C6" w:rsidP="000869C6">
      <w:r>
        <w:t xml:space="preserve">    SELECT account_id, COUNT(*) AS total_txns FROM   transactions </w:t>
      </w:r>
    </w:p>
    <w:p w14:paraId="18DC2052" w14:textId="587AF717" w:rsidR="000869C6" w:rsidRDefault="000869C6" w:rsidP="000869C6">
      <w:r>
        <w:t xml:space="preserve">    GROUP BY account_id  ORDER BY total_txns DESC;</w:t>
      </w:r>
    </w:p>
    <w:p w14:paraId="4FD0A0B6" w14:textId="77777777" w:rsidR="000869C6" w:rsidRDefault="000869C6" w:rsidP="000869C6"/>
    <w:p w14:paraId="7F1E423B" w14:textId="2249C0C1" w:rsidR="000869C6" w:rsidRDefault="000869C6" w:rsidP="000869C6">
      <w:pPr>
        <w:pStyle w:val="Heading3"/>
      </w:pPr>
      <w:r>
        <w:t>13. List customers with high aggregate account balances, along with their account types.</w:t>
      </w:r>
    </w:p>
    <w:p w14:paraId="46DFD741" w14:textId="77777777" w:rsidR="000869C6" w:rsidRDefault="000869C6" w:rsidP="000869C6">
      <w:r>
        <w:t xml:space="preserve">    SELECT c.customer_id, c.first_name, c.last_name, a.account_type, </w:t>
      </w:r>
    </w:p>
    <w:p w14:paraId="1F994266" w14:textId="50428EA2" w:rsidR="000869C6" w:rsidRDefault="000869C6" w:rsidP="000869C6">
      <w:r>
        <w:t xml:space="preserve">    SUM(a.balance) AS total_balance FROM   customers c </w:t>
      </w:r>
    </w:p>
    <w:p w14:paraId="5594FEC6" w14:textId="77777777" w:rsidR="000869C6" w:rsidRDefault="000869C6" w:rsidP="000869C6">
      <w:r>
        <w:t xml:space="preserve">    JOIN   accounts a ON c.customer_id = a.customer_id </w:t>
      </w:r>
    </w:p>
    <w:p w14:paraId="4FFEC2DA" w14:textId="77777777" w:rsidR="000869C6" w:rsidRDefault="000869C6" w:rsidP="000869C6">
      <w:r>
        <w:t xml:space="preserve">    GROUP BY c.customer_id, c.first_name, c.last_name, a.account_type </w:t>
      </w:r>
    </w:p>
    <w:p w14:paraId="7B8605A0" w14:textId="77777777" w:rsidR="000869C6" w:rsidRDefault="000869C6" w:rsidP="000869C6">
      <w:r>
        <w:t xml:space="preserve">    HAVING SUM(a.balance) &gt; 100000;</w:t>
      </w:r>
    </w:p>
    <w:p w14:paraId="5F92C28F" w14:textId="77777777" w:rsidR="000869C6" w:rsidRDefault="000869C6" w:rsidP="000869C6"/>
    <w:p w14:paraId="31B6905D" w14:textId="02746E6E" w:rsidR="000869C6" w:rsidRDefault="000869C6" w:rsidP="000869C6">
      <w:pPr>
        <w:pStyle w:val="Heading3"/>
      </w:pPr>
      <w:r>
        <w:t>14. Identify and list duplicate transactions based on transaction amount, date, and account.</w:t>
      </w:r>
    </w:p>
    <w:p w14:paraId="43CD004C" w14:textId="77777777" w:rsidR="000869C6" w:rsidRDefault="000869C6" w:rsidP="000869C6">
      <w:r>
        <w:t xml:space="preserve">    SELECT account_id, amount, transaction_date, COUNT(*) </w:t>
      </w:r>
    </w:p>
    <w:p w14:paraId="2A914C83" w14:textId="77777777" w:rsidR="000869C6" w:rsidRDefault="000869C6" w:rsidP="000869C6">
      <w:r>
        <w:t xml:space="preserve">    FROM   transactions </w:t>
      </w:r>
    </w:p>
    <w:p w14:paraId="67D5CC70" w14:textId="7FC7C7DA" w:rsidR="000869C6" w:rsidRDefault="000869C6" w:rsidP="000869C6">
      <w:r>
        <w:t xml:space="preserve">    GROUP BY account_id, amount, transaction_date HAVING COUNT(*) &gt; 1;</w:t>
      </w:r>
    </w:p>
    <w:p w14:paraId="4590C815" w14:textId="77777777" w:rsidR="000F24C0" w:rsidRDefault="000F24C0" w:rsidP="000869C6"/>
    <w:p w14:paraId="5B009D76" w14:textId="77777777" w:rsidR="000F24C0" w:rsidRDefault="000F24C0" w:rsidP="000F24C0">
      <w:pPr>
        <w:pStyle w:val="Heading1"/>
      </w:pPr>
      <w:r w:rsidRPr="00E02817">
        <w:lastRenderedPageBreak/>
        <w:t xml:space="preserve">Tasks 4: Subquery and its type: </w:t>
      </w:r>
    </w:p>
    <w:p w14:paraId="45D17C6F" w14:textId="55BC4364" w:rsidR="0012567F" w:rsidRDefault="0012567F" w:rsidP="0012567F">
      <w:pPr>
        <w:pStyle w:val="Heading3"/>
        <w:numPr>
          <w:ilvl w:val="0"/>
          <w:numId w:val="10"/>
        </w:numPr>
      </w:pPr>
      <w:r w:rsidRPr="0012567F">
        <w:t xml:space="preserve">Retrieve the customer(s) with the highest account balance. </w:t>
      </w:r>
    </w:p>
    <w:p w14:paraId="7B712666" w14:textId="3C729720" w:rsidR="0012567F" w:rsidRPr="0012567F" w:rsidRDefault="0012567F" w:rsidP="0012567F">
      <w:r>
        <w:t xml:space="preserve">             </w:t>
      </w:r>
      <w:r w:rsidRPr="0012567F">
        <w:t xml:space="preserve">SELECT * FROM customers c WHERE c.customer_id IN (SELECT customer_id FROM </w:t>
      </w:r>
      <w:r>
        <w:t xml:space="preserve"> </w:t>
      </w:r>
      <w:r>
        <w:t xml:space="preserve">  </w:t>
      </w:r>
      <w:r w:rsidRPr="0012567F">
        <w:t>accounts WHERE balance = (SELECT MAX(balance) FROM accounts));</w:t>
      </w:r>
    </w:p>
    <w:p w14:paraId="53CA1E55" w14:textId="451AD5CB" w:rsidR="0012567F" w:rsidRDefault="0012567F" w:rsidP="0012567F">
      <w:pPr>
        <w:pStyle w:val="Heading3"/>
        <w:numPr>
          <w:ilvl w:val="0"/>
          <w:numId w:val="10"/>
        </w:numPr>
      </w:pPr>
      <w:r w:rsidRPr="0012567F">
        <w:t xml:space="preserve">Calculate the average account balance for customers who have more than one account. </w:t>
      </w:r>
    </w:p>
    <w:p w14:paraId="1B8B2BC5" w14:textId="5237CCE3" w:rsidR="0012567F" w:rsidRPr="0012567F" w:rsidRDefault="0012567F" w:rsidP="0012567F">
      <w:pPr>
        <w:ind w:left="360"/>
      </w:pPr>
      <w:r>
        <w:t xml:space="preserve">         </w:t>
      </w:r>
      <w:r w:rsidRPr="0012567F">
        <w:t xml:space="preserve">SELECT AVG(balance) FROM accounts WHERE customer_id IN (SELECT customer_id </w:t>
      </w:r>
      <w:r>
        <w:t xml:space="preserve">           </w:t>
      </w:r>
      <w:r w:rsidRPr="0012567F">
        <w:t>FROM accounts GROUP BY customer_id HAVING COUNT(*) &gt; 1);</w:t>
      </w:r>
    </w:p>
    <w:p w14:paraId="75DD070C" w14:textId="77777777" w:rsidR="0012567F" w:rsidRDefault="0012567F" w:rsidP="0012567F">
      <w:pPr>
        <w:pStyle w:val="Heading3"/>
        <w:numPr>
          <w:ilvl w:val="0"/>
          <w:numId w:val="10"/>
        </w:numPr>
      </w:pPr>
      <w:r w:rsidRPr="0012567F">
        <w:t xml:space="preserve">Retrieve accounts with transactions whose amounts exceed the average transaction amount. </w:t>
      </w:r>
    </w:p>
    <w:p w14:paraId="6F50F734" w14:textId="044A5D0B" w:rsidR="0012567F" w:rsidRPr="0012567F" w:rsidRDefault="0012567F" w:rsidP="0012567F">
      <w:pPr>
        <w:pStyle w:val="ListParagraph"/>
      </w:pPr>
      <w:r w:rsidRPr="0012567F">
        <w:t>SELECT * FROM transactions WHERE amount &gt; (SELECT AVG(amount) FROM transactions);</w:t>
      </w:r>
    </w:p>
    <w:p w14:paraId="689A741D" w14:textId="4E017D88" w:rsidR="0012567F" w:rsidRDefault="0012567F" w:rsidP="0012567F">
      <w:pPr>
        <w:pStyle w:val="Heading3"/>
        <w:numPr>
          <w:ilvl w:val="0"/>
          <w:numId w:val="10"/>
        </w:numPr>
      </w:pPr>
      <w:r w:rsidRPr="0012567F">
        <w:t xml:space="preserve"> Identify customers who have no recorded transactions.</w:t>
      </w:r>
    </w:p>
    <w:p w14:paraId="267DAEC3" w14:textId="2F8D96CB" w:rsidR="0012567F" w:rsidRDefault="0012567F" w:rsidP="0012567F">
      <w:pPr>
        <w:pStyle w:val="ListParagraph"/>
      </w:pPr>
      <w:r w:rsidRPr="0012567F">
        <w:t>SELECT * FROM customers c WHERE c.customer_id NOT IN (SELECT a.customer_id FROM accounts a JOIN transactions t ON a.account_id = t.account_id);</w:t>
      </w:r>
    </w:p>
    <w:p w14:paraId="24FDBC3A" w14:textId="2CC4A9FE" w:rsidR="0012567F" w:rsidRDefault="0012567F" w:rsidP="0012567F">
      <w:pPr>
        <w:pStyle w:val="Heading3"/>
        <w:numPr>
          <w:ilvl w:val="0"/>
          <w:numId w:val="10"/>
        </w:numPr>
      </w:pPr>
      <w:r w:rsidRPr="0012567F">
        <w:t>Calculate the total balance of accounts with no recorded transactions</w:t>
      </w:r>
    </w:p>
    <w:p w14:paraId="0F39858A" w14:textId="43677AC0" w:rsidR="0012567F" w:rsidRPr="0012567F" w:rsidRDefault="0012567F" w:rsidP="0012567F">
      <w:pPr>
        <w:pStyle w:val="ListParagraph"/>
      </w:pPr>
      <w:r w:rsidRPr="0012567F">
        <w:t>SELECT SUM(balance) FROM accounts a WHERE a.account_id NOT IN (SELECT account_id FROM transactions);</w:t>
      </w:r>
    </w:p>
    <w:p w14:paraId="445E9E87" w14:textId="30E24015" w:rsidR="0012567F" w:rsidRDefault="0012567F" w:rsidP="0012567F">
      <w:pPr>
        <w:pStyle w:val="Heading3"/>
        <w:numPr>
          <w:ilvl w:val="0"/>
          <w:numId w:val="10"/>
        </w:numPr>
      </w:pPr>
      <w:r w:rsidRPr="0012567F">
        <w:t>Retrieve transactions for accounts with the lowest balance.</w:t>
      </w:r>
    </w:p>
    <w:p w14:paraId="5E06406B" w14:textId="74CE94CE" w:rsidR="0012567F" w:rsidRPr="0012567F" w:rsidRDefault="0012567F" w:rsidP="0012567F">
      <w:pPr>
        <w:pStyle w:val="ListParagraph"/>
      </w:pPr>
      <w:r w:rsidRPr="0012567F">
        <w:t>SELECT * FROM transactions WHERE account_id IN (SELECT account_id FROM accounts WHERE balance = (SELECT MIN(balance) FROM accounts));</w:t>
      </w:r>
    </w:p>
    <w:p w14:paraId="4A7CBD60" w14:textId="6E81456E" w:rsidR="0012567F" w:rsidRDefault="0012567F" w:rsidP="0012567F">
      <w:pPr>
        <w:pStyle w:val="Heading3"/>
        <w:numPr>
          <w:ilvl w:val="0"/>
          <w:numId w:val="10"/>
        </w:numPr>
      </w:pPr>
      <w:r w:rsidRPr="0012567F">
        <w:t xml:space="preserve">Identify customers who have accounts of multiple types. </w:t>
      </w:r>
    </w:p>
    <w:p w14:paraId="748D5EF8" w14:textId="78D62196" w:rsidR="0012567F" w:rsidRPr="0012567F" w:rsidRDefault="0012567F" w:rsidP="0012567F">
      <w:pPr>
        <w:pStyle w:val="ListParagraph"/>
      </w:pPr>
      <w:r w:rsidRPr="0012567F">
        <w:t>SELECT customer_id FROM accounts GROUP BY customer_id HAVING COUNT(DISTINCT account_type) &gt; 1</w:t>
      </w:r>
    </w:p>
    <w:p w14:paraId="60DBAD31" w14:textId="01F59BD1" w:rsidR="0012567F" w:rsidRDefault="0012567F" w:rsidP="0012567F">
      <w:pPr>
        <w:pStyle w:val="Heading3"/>
        <w:numPr>
          <w:ilvl w:val="0"/>
          <w:numId w:val="10"/>
        </w:numPr>
      </w:pPr>
      <w:r w:rsidRPr="0012567F">
        <w:t>Calculate the percentage of each account type out of the total number of accounts.</w:t>
      </w:r>
    </w:p>
    <w:p w14:paraId="2B5F4C0F" w14:textId="292B3F89" w:rsidR="0012567F" w:rsidRPr="0012567F" w:rsidRDefault="0012567F" w:rsidP="0012567F">
      <w:pPr>
        <w:pStyle w:val="ListParagraph"/>
      </w:pPr>
      <w:r w:rsidRPr="0012567F">
        <w:t>SELECT account_type, COUNT(*) * 100.0 / (SELECT COUNT(*) FROM accounts) AS percentage FROM accounts GROUP BY account_type;</w:t>
      </w:r>
    </w:p>
    <w:p w14:paraId="3ED288CD" w14:textId="7F3F4EC7" w:rsidR="0012567F" w:rsidRDefault="0012567F" w:rsidP="0012567F">
      <w:pPr>
        <w:pStyle w:val="Heading3"/>
        <w:numPr>
          <w:ilvl w:val="0"/>
          <w:numId w:val="10"/>
        </w:numPr>
      </w:pPr>
      <w:r w:rsidRPr="0012567F">
        <w:t>Retrieve all transactions for a customer with a given customer_id.</w:t>
      </w:r>
    </w:p>
    <w:p w14:paraId="02AB433E" w14:textId="69DFB7C8" w:rsidR="0012567F" w:rsidRPr="0012567F" w:rsidRDefault="0012567F" w:rsidP="0012567F">
      <w:pPr>
        <w:pStyle w:val="ListParagraph"/>
      </w:pPr>
      <w:r w:rsidRPr="0012567F">
        <w:t>SELECT * FROM transactions WHERE account_id IN (SELECT account_id FROM accounts WHERE customer_id = 3);</w:t>
      </w:r>
    </w:p>
    <w:p w14:paraId="08F285B8" w14:textId="14955F0C" w:rsidR="000F24C0" w:rsidRDefault="0012567F" w:rsidP="0012567F">
      <w:pPr>
        <w:pStyle w:val="Heading3"/>
        <w:numPr>
          <w:ilvl w:val="0"/>
          <w:numId w:val="10"/>
        </w:numPr>
      </w:pPr>
      <w:r w:rsidRPr="0012567F">
        <w:t>Calculate the total balance for each account type, including a subquery within the SELECT clause.</w:t>
      </w:r>
    </w:p>
    <w:p w14:paraId="3DBF9A9B" w14:textId="77777777" w:rsidR="0012567F" w:rsidRPr="0012567F" w:rsidRDefault="0012567F" w:rsidP="0012567F">
      <w:pPr>
        <w:pStyle w:val="ListParagraph"/>
      </w:pPr>
      <w:r w:rsidRPr="0012567F">
        <w:t>SELECT account_type, (SELECT SUM(balance) FROM accounts a2 WHERE a2.account_type = a1.account_type) AS total_balance FROM accounts a1 GROUP BY account_type;</w:t>
      </w:r>
    </w:p>
    <w:p w14:paraId="03EC2007" w14:textId="77777777" w:rsidR="0012567F" w:rsidRPr="0012567F" w:rsidRDefault="0012567F" w:rsidP="0012567F">
      <w:pPr>
        <w:pStyle w:val="ListParagraph"/>
      </w:pPr>
    </w:p>
    <w:sectPr w:rsidR="0012567F" w:rsidRPr="001256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462A1E"/>
    <w:multiLevelType w:val="hybridMultilevel"/>
    <w:tmpl w:val="CF3CA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636061">
    <w:abstractNumId w:val="8"/>
  </w:num>
  <w:num w:numId="2" w16cid:durableId="211963577">
    <w:abstractNumId w:val="6"/>
  </w:num>
  <w:num w:numId="3" w16cid:durableId="444154048">
    <w:abstractNumId w:val="5"/>
  </w:num>
  <w:num w:numId="4" w16cid:durableId="1623799954">
    <w:abstractNumId w:val="4"/>
  </w:num>
  <w:num w:numId="5" w16cid:durableId="1554000539">
    <w:abstractNumId w:val="7"/>
  </w:num>
  <w:num w:numId="6" w16cid:durableId="296692941">
    <w:abstractNumId w:val="3"/>
  </w:num>
  <w:num w:numId="7" w16cid:durableId="1813714298">
    <w:abstractNumId w:val="2"/>
  </w:num>
  <w:num w:numId="8" w16cid:durableId="1801728294">
    <w:abstractNumId w:val="1"/>
  </w:num>
  <w:num w:numId="9" w16cid:durableId="1419864534">
    <w:abstractNumId w:val="0"/>
  </w:num>
  <w:num w:numId="10" w16cid:durableId="2959617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9C6"/>
    <w:rsid w:val="00094270"/>
    <w:rsid w:val="000F24C0"/>
    <w:rsid w:val="000F25B5"/>
    <w:rsid w:val="0012567F"/>
    <w:rsid w:val="0015074B"/>
    <w:rsid w:val="0029639D"/>
    <w:rsid w:val="00326F90"/>
    <w:rsid w:val="00473A30"/>
    <w:rsid w:val="007347AB"/>
    <w:rsid w:val="007B3C8B"/>
    <w:rsid w:val="00AA1D8D"/>
    <w:rsid w:val="00B41327"/>
    <w:rsid w:val="00B47730"/>
    <w:rsid w:val="00BD42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16673"/>
  <w14:defaultImageDpi w14:val="300"/>
  <w15:docId w15:val="{520268A5-5C3E-4889-9DC6-8D95E485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sachin s</cp:lastModifiedBy>
  <cp:revision>4</cp:revision>
  <dcterms:created xsi:type="dcterms:W3CDTF">2025-06-13T17:22:00Z</dcterms:created>
  <dcterms:modified xsi:type="dcterms:W3CDTF">2025-06-16T05:39:00Z</dcterms:modified>
  <cp:category/>
</cp:coreProperties>
</file>